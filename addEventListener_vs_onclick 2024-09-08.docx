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Difference between addEventListener and onclick in JavaScript</w:t>
      </w:r>
    </w:p>
    <w:p>
      <w:r>
        <w:t xml:space="preserve">In JavaScript, both addEventListener and the onclick attribute are used to handle events, </w:t>
        <w:br/>
        <w:t>but they differ in how they are applied and their flexibility. Here's a breakdown of their differences:</w:t>
        <w:br/>
      </w:r>
    </w:p>
    <w:p>
      <w:pPr>
        <w:pStyle w:val="Heading1"/>
      </w:pPr>
      <w:r>
        <w:t>1. addEventListener</w:t>
      </w:r>
    </w:p>
    <w:p>
      <w:r>
        <w:br/>
        <w:t xml:space="preserve">The addEventListener method is a more flexible way to handle events in JavaScript. It allows adding multiple </w:t>
        <w:br/>
        <w:t xml:space="preserve">event listeners to the same element and doesn't overwrite existing event handlers. It's the modern standard </w:t>
        <w:br/>
        <w:t>for event handling.</w:t>
        <w:br/>
        <w:br/>
        <w:t>- Syntax: element.addEventListener(event, function, useCapture);</w:t>
        <w:br/>
        <w:t xml:space="preserve">- Example: </w:t>
        <w:br/>
        <w:t xml:space="preserve">  button.addEventListener('click', function() {</w:t>
        <w:br/>
        <w:t xml:space="preserve">      console.log('Button clicked!');</w:t>
        <w:br/>
        <w:t xml:space="preserve">  });</w:t>
        <w:br/>
        <w:t>- Multiple event handlers: You can attach multiple event handlers to the same event for a single element.</w:t>
        <w:br/>
        <w:t>- Event bubbling and capturing: You can specify whether the event should be captured in the capturing phase or bubbling phase.</w:t>
        <w:br/>
        <w:t>- Removal: You can remove specific event listeners using removeEventListener.</w:t>
        <w:br/>
      </w:r>
    </w:p>
    <w:p>
      <w:pPr>
        <w:pStyle w:val="Heading1"/>
      </w:pPr>
      <w:r>
        <w:t>2. onclick</w:t>
      </w:r>
    </w:p>
    <w:p>
      <w:r>
        <w:br/>
        <w:t xml:space="preserve">The onclick attribute is a simpler way to handle click events but is less flexible compared to addEventListener. </w:t>
        <w:br/>
        <w:t>It directly binds the event handler to the element, meaning it overwrites any previously assigned onclick handler.</w:t>
        <w:br/>
        <w:br/>
        <w:t>- Syntax: element.onclick = function;</w:t>
        <w:br/>
        <w:t xml:space="preserve">- Example: </w:t>
        <w:br/>
        <w:t xml:space="preserve">  button.onclick = function() {</w:t>
        <w:br/>
        <w:t xml:space="preserve">      console.log('Button clicked!');</w:t>
        <w:br/>
        <w:t xml:space="preserve">  };</w:t>
        <w:br/>
        <w:t>- Single event handler: Only one handler can be assigned to an event. Adding a new one overwrites the previous handler.</w:t>
        <w:br/>
        <w:t>- No capturing or bubbling control: onclick does not allow you to control event propagation phases.</w:t>
        <w:br/>
      </w:r>
    </w:p>
    <w:p>
      <w:pPr>
        <w:pStyle w:val="Heading1"/>
      </w:pPr>
      <w:r>
        <w:t>Conclusion</w:t>
      </w:r>
    </w:p>
    <w:p>
      <w:r>
        <w:br/>
        <w:t xml:space="preserve">In general, addEventListener is preferred over onclick because of its flexibility, ability to handle multiple events, </w:t>
        <w:br/>
        <w:t>and support for capturing and bubbling. However, onclick is simpler and may be suitable for small, simple applications.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